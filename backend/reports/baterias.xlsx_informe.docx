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371600" cy="70977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09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Informe de Riesgo Psicosocial</w:t>
      </w:r>
    </w:p>
    <w:p>
      <w:r>
        <w:br/>
      </w:r>
    </w:p>
    <w:p>
      <w:pPr>
        <w:pStyle w:val="Heading2"/>
      </w:pPr>
      <w:r>
        <w:t>Sexo</w:t>
      </w:r>
    </w:p>
    <w:p>
      <w:r>
        <w:drawing>
          <wp:inline xmlns:a="http://schemas.openxmlformats.org/drawingml/2006/main" xmlns:pic="http://schemas.openxmlformats.org/drawingml/2006/picture">
            <wp:extent cx="4572000" cy="275698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terias.xlsx_grafico_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69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Estado Civil</w:t>
      </w:r>
    </w:p>
    <w:p>
      <w:r>
        <w:drawing>
          <wp:inline xmlns:a="http://schemas.openxmlformats.org/drawingml/2006/main" xmlns:pic="http://schemas.openxmlformats.org/drawingml/2006/picture">
            <wp:extent cx="4572000" cy="326571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terias.xlsx_grafico_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7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Numero de personas a cargo</w:t>
      </w:r>
    </w:p>
    <w:p>
      <w:r>
        <w:drawing>
          <wp:inline xmlns:a="http://schemas.openxmlformats.org/drawingml/2006/main" xmlns:pic="http://schemas.openxmlformats.org/drawingml/2006/picture">
            <wp:extent cx="4572000" cy="2946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terias.xlsx_grafico_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Tipo de vivienda</w:t>
      </w:r>
    </w:p>
    <w:p>
      <w:r>
        <w:drawing>
          <wp:inline xmlns:a="http://schemas.openxmlformats.org/drawingml/2006/main" xmlns:pic="http://schemas.openxmlformats.org/drawingml/2006/picture">
            <wp:extent cx="4572000" cy="271103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terias.xlsx_grafico_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10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Estrato</w:t>
      </w:r>
    </w:p>
    <w:p>
      <w:r>
        <w:drawing>
          <wp:inline xmlns:a="http://schemas.openxmlformats.org/drawingml/2006/main" xmlns:pic="http://schemas.openxmlformats.org/drawingml/2006/picture">
            <wp:extent cx="4572000" cy="300512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terias.xlsx_grafico_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5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Tipo de Contrato</w:t>
      </w:r>
    </w:p>
    <w:p>
      <w:r>
        <w:drawing>
          <wp:inline xmlns:a="http://schemas.openxmlformats.org/drawingml/2006/main" xmlns:pic="http://schemas.openxmlformats.org/drawingml/2006/picture">
            <wp:extent cx="4572000" cy="268941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terias.xlsx_grafico_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94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Escolaridad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terias.xlsx_grafico_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 xml:space="preserve">Tipo de generación </w:t>
      </w:r>
    </w:p>
    <w:p>
      <w:r>
        <w:drawing>
          <wp:inline xmlns:a="http://schemas.openxmlformats.org/drawingml/2006/main" xmlns:pic="http://schemas.openxmlformats.org/drawingml/2006/picture">
            <wp:extent cx="4572000" cy="326571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terias.xlsx_grafico_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7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Liderazgo y relaciones sociales tipo A</w:t>
      </w:r>
    </w:p>
    <w:p>
      <w:r>
        <w:drawing>
          <wp:inline xmlns:a="http://schemas.openxmlformats.org/drawingml/2006/main" xmlns:pic="http://schemas.openxmlformats.org/drawingml/2006/picture">
            <wp:extent cx="4572000" cy="28575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terias.xlsx_grafico_8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Control y autonomía tipo A</w:t>
      </w:r>
    </w:p>
    <w:p>
      <w:r>
        <w:drawing>
          <wp:inline xmlns:a="http://schemas.openxmlformats.org/drawingml/2006/main" xmlns:pic="http://schemas.openxmlformats.org/drawingml/2006/picture">
            <wp:extent cx="4572000" cy="28575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terias.xlsx_grafico_9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Demandas del trabajo tipo A</w:t>
      </w:r>
    </w:p>
    <w:p>
      <w:r>
        <w:drawing>
          <wp:inline xmlns:a="http://schemas.openxmlformats.org/drawingml/2006/main" xmlns:pic="http://schemas.openxmlformats.org/drawingml/2006/picture">
            <wp:extent cx="4572000" cy="2597727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terias.xlsx_grafico_10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77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Recompensas tipo A</w:t>
      </w:r>
    </w:p>
    <w:p>
      <w:r>
        <w:drawing>
          <wp:inline xmlns:a="http://schemas.openxmlformats.org/drawingml/2006/main" xmlns:pic="http://schemas.openxmlformats.org/drawingml/2006/picture">
            <wp:extent cx="4572000" cy="28575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terias.xlsx_grafico_11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Liderazgo y relaciones sociales tipo B</w:t>
      </w:r>
    </w:p>
    <w:p>
      <w:r>
        <w:drawing>
          <wp:inline xmlns:a="http://schemas.openxmlformats.org/drawingml/2006/main" xmlns:pic="http://schemas.openxmlformats.org/drawingml/2006/picture">
            <wp:extent cx="4572000" cy="28575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terias.xlsx_grafico_12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Control y autonomía tipo B</w:t>
      </w:r>
    </w:p>
    <w:p>
      <w:r>
        <w:drawing>
          <wp:inline xmlns:a="http://schemas.openxmlformats.org/drawingml/2006/main" xmlns:pic="http://schemas.openxmlformats.org/drawingml/2006/picture">
            <wp:extent cx="4572000" cy="28575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terias.xlsx_grafico_13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Demandas de trabajo tipo B</w:t>
      </w:r>
    </w:p>
    <w:p>
      <w:r>
        <w:drawing>
          <wp:inline xmlns:a="http://schemas.openxmlformats.org/drawingml/2006/main" xmlns:pic="http://schemas.openxmlformats.org/drawingml/2006/picture">
            <wp:extent cx="4572000" cy="28575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terias.xlsx_grafico_14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recompensas tipo B</w:t>
      </w:r>
    </w:p>
    <w:p>
      <w:r>
        <w:drawing>
          <wp:inline xmlns:a="http://schemas.openxmlformats.org/drawingml/2006/main" xmlns:pic="http://schemas.openxmlformats.org/drawingml/2006/picture">
            <wp:extent cx="4572000" cy="28575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terias.xlsx_grafico_15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Factores de Riesgo Extralaborales</w:t>
      </w:r>
    </w:p>
    <w:p>
      <w:r>
        <w:drawing>
          <wp:inline xmlns:a="http://schemas.openxmlformats.org/drawingml/2006/main" xmlns:pic="http://schemas.openxmlformats.org/drawingml/2006/picture">
            <wp:extent cx="4572000" cy="28575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terias.xlsx_grafico_16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